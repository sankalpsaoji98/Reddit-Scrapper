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6B9A" w14:textId="323EDBAE" w:rsidR="0050557E" w:rsidRPr="00500FEB" w:rsidRDefault="00500FEB" w:rsidP="00500FEB">
      <w:pPr>
        <w:jc w:val="center"/>
        <w:rPr>
          <w:b/>
          <w:bCs/>
          <w:sz w:val="44"/>
          <w:szCs w:val="44"/>
        </w:rPr>
      </w:pPr>
      <w:r w:rsidRPr="00500FEB">
        <w:rPr>
          <w:b/>
          <w:bCs/>
          <w:sz w:val="44"/>
          <w:szCs w:val="44"/>
        </w:rPr>
        <w:t>DOCUMENTATION AND INSTRUCTIONS</w:t>
      </w:r>
    </w:p>
    <w:p w14:paraId="42B7AC1E" w14:textId="77777777" w:rsidR="0050557E" w:rsidRDefault="00000000">
      <w:r>
        <w:t># Reddit Clinical Trial Sentiment Analysis and Messaging</w:t>
      </w:r>
    </w:p>
    <w:p w14:paraId="1B52C514" w14:textId="77777777" w:rsidR="0050557E" w:rsidRDefault="0050557E"/>
    <w:p w14:paraId="5373AB1E" w14:textId="43A13DEA" w:rsidR="0050557E" w:rsidRDefault="00000000">
      <w:r>
        <w:t>## Setup Instructions</w:t>
      </w:r>
    </w:p>
    <w:p w14:paraId="3E1027B9" w14:textId="77777777" w:rsidR="00500FEB" w:rsidRDefault="00500FEB"/>
    <w:p w14:paraId="177890EB" w14:textId="77777777" w:rsidR="0050557E" w:rsidRDefault="00000000">
      <w:r>
        <w:t xml:space="preserve">1. **Install Python and Required </w:t>
      </w:r>
      <w:proofErr w:type="gramStart"/>
      <w:r>
        <w:t>Libraries:*</w:t>
      </w:r>
      <w:proofErr w:type="gramEnd"/>
      <w:r>
        <w:t>*</w:t>
      </w:r>
    </w:p>
    <w:p w14:paraId="075C33E2" w14:textId="77777777" w:rsidR="0050557E" w:rsidRDefault="00000000">
      <w:r>
        <w:t xml:space="preserve">   Ensure you have Python installed. Then, install the necessary libraries using pip:</w:t>
      </w:r>
    </w:p>
    <w:p w14:paraId="773F1487" w14:textId="77777777" w:rsidR="0050557E" w:rsidRDefault="00000000">
      <w:r>
        <w:t xml:space="preserve">   ```bash</w:t>
      </w:r>
    </w:p>
    <w:p w14:paraId="4A037E6C" w14:textId="77777777" w:rsidR="0050557E" w:rsidRDefault="00000000">
      <w:r>
        <w:t xml:space="preserve">   pip install praw textblob openai pandas</w:t>
      </w:r>
    </w:p>
    <w:p w14:paraId="0315C6FC" w14:textId="77777777" w:rsidR="0050557E" w:rsidRDefault="00000000">
      <w:r>
        <w:t xml:space="preserve">   ```</w:t>
      </w:r>
    </w:p>
    <w:p w14:paraId="757F6B8A" w14:textId="77777777" w:rsidR="0050557E" w:rsidRDefault="0050557E"/>
    <w:p w14:paraId="344D7D9B" w14:textId="77777777" w:rsidR="0050557E" w:rsidRDefault="00000000">
      <w:r>
        <w:t>2. **Set Up Reddit API:**</w:t>
      </w:r>
    </w:p>
    <w:p w14:paraId="1BD86014" w14:textId="77777777" w:rsidR="0050557E" w:rsidRDefault="00000000">
      <w:r>
        <w:t xml:space="preserve">   - Go to [Reddit Apps](https://www.reddit.com/prefs/apps) and create a new application.</w:t>
      </w:r>
    </w:p>
    <w:p w14:paraId="56EA9EA7" w14:textId="77777777" w:rsidR="0050557E" w:rsidRDefault="00000000">
      <w:r>
        <w:t xml:space="preserve">   - Note your client ID, client secret, and user agent.</w:t>
      </w:r>
    </w:p>
    <w:p w14:paraId="01D56023" w14:textId="77777777" w:rsidR="0050557E" w:rsidRDefault="0050557E"/>
    <w:p w14:paraId="71D5CEAB" w14:textId="77777777" w:rsidR="0050557E" w:rsidRDefault="00000000">
      <w:r>
        <w:t>3. **Set Up OpenAI API:**</w:t>
      </w:r>
    </w:p>
    <w:p w14:paraId="3266598E" w14:textId="77777777" w:rsidR="0050557E" w:rsidRDefault="00000000">
      <w:r>
        <w:t xml:space="preserve">   - Sign up at [OpenAI](https://www.openai.com/) and obtain an API key.</w:t>
      </w:r>
    </w:p>
    <w:p w14:paraId="1B86687E" w14:textId="77777777" w:rsidR="0050557E" w:rsidRDefault="0050557E"/>
    <w:p w14:paraId="0E635D54" w14:textId="77777777" w:rsidR="0050557E" w:rsidRDefault="00000000">
      <w:r>
        <w:t>4. **Configure Credentials:**</w:t>
      </w:r>
    </w:p>
    <w:p w14:paraId="150011CC" w14:textId="77777777" w:rsidR="0050557E" w:rsidRDefault="00000000">
      <w:r>
        <w:t xml:space="preserve">   - Replace placeholder values in the script with your Reddit and OpenAI API credentials.</w:t>
      </w:r>
    </w:p>
    <w:p w14:paraId="3EB76E04" w14:textId="77777777" w:rsidR="0050557E" w:rsidRDefault="0050557E"/>
    <w:p w14:paraId="3C1266D2" w14:textId="77777777" w:rsidR="00500FEB" w:rsidRDefault="00500FEB"/>
    <w:p w14:paraId="676E0B4A" w14:textId="77777777" w:rsidR="00500FEB" w:rsidRDefault="00500FEB"/>
    <w:p w14:paraId="2AE06848" w14:textId="77777777" w:rsidR="00500FEB" w:rsidRDefault="00500FEB"/>
    <w:p w14:paraId="643CC413" w14:textId="77777777" w:rsidR="00500FEB" w:rsidRDefault="00500FEB"/>
    <w:p w14:paraId="1E045E0E" w14:textId="77777777" w:rsidR="0050557E" w:rsidRDefault="00000000">
      <w:r>
        <w:lastRenderedPageBreak/>
        <w:t>## Methodology</w:t>
      </w:r>
    </w:p>
    <w:p w14:paraId="28990752" w14:textId="77777777" w:rsidR="0050557E" w:rsidRDefault="0050557E"/>
    <w:p w14:paraId="11BA8C2A" w14:textId="77777777" w:rsidR="0050557E" w:rsidRDefault="00000000">
      <w:r>
        <w:t>### Data Collection</w:t>
      </w:r>
    </w:p>
    <w:p w14:paraId="3C9FE3A7" w14:textId="77777777" w:rsidR="0050557E" w:rsidRDefault="00000000">
      <w:r>
        <w:t>- We used the PRAW library to scrape posts and comments from relevant subreddits related to clinical trials.</w:t>
      </w:r>
    </w:p>
    <w:p w14:paraId="5CED4094" w14:textId="77777777" w:rsidR="0050557E" w:rsidRDefault="00000000">
      <w:r>
        <w:t>- Focus was on subreddits discussing health conditions and clinical trial participation.</w:t>
      </w:r>
    </w:p>
    <w:p w14:paraId="14D34F7A" w14:textId="77777777" w:rsidR="0050557E" w:rsidRDefault="0050557E"/>
    <w:p w14:paraId="099CA968" w14:textId="77777777" w:rsidR="0050557E" w:rsidRDefault="00000000">
      <w:r>
        <w:t>### Sentiment Analysis</w:t>
      </w:r>
    </w:p>
    <w:p w14:paraId="5A1BA317" w14:textId="77777777" w:rsidR="0050557E" w:rsidRDefault="00000000">
      <w:r>
        <w:t>- The TextBlob library was used to analyze the sentiment of each post and comment.</w:t>
      </w:r>
    </w:p>
    <w:p w14:paraId="714C9EEA" w14:textId="77777777" w:rsidR="0050557E" w:rsidRDefault="00000000">
      <w:r>
        <w:t>- Sentiment scores were categorized as positive, neutral, or negative.</w:t>
      </w:r>
    </w:p>
    <w:p w14:paraId="237976FD" w14:textId="77777777" w:rsidR="0050557E" w:rsidRDefault="0050557E"/>
    <w:p w14:paraId="05D684AE" w14:textId="77777777" w:rsidR="0050557E" w:rsidRDefault="00000000">
      <w:r>
        <w:t>### Message Generation</w:t>
      </w:r>
    </w:p>
    <w:p w14:paraId="11ACC69A" w14:textId="77777777" w:rsidR="0050557E" w:rsidRDefault="00000000">
      <w:r>
        <w:t>- Based on the sentiment analysis, users were segmented by interest level.</w:t>
      </w:r>
    </w:p>
    <w:p w14:paraId="2C4BCF0C" w14:textId="77777777" w:rsidR="0050557E" w:rsidRDefault="00000000">
      <w:r>
        <w:t>- Personalized messages were generated using the OpenAI API to engage users about clinical trial participation.</w:t>
      </w:r>
    </w:p>
    <w:p w14:paraId="7352D5AD" w14:textId="77777777" w:rsidR="0050557E" w:rsidRDefault="0050557E"/>
    <w:p w14:paraId="4BDC3147" w14:textId="77777777" w:rsidR="0050557E" w:rsidRDefault="00000000">
      <w:r>
        <w:t>### Challenges Faced</w:t>
      </w:r>
    </w:p>
    <w:p w14:paraId="595B4C21" w14:textId="77777777" w:rsidR="0050557E" w:rsidRDefault="00000000">
      <w:r>
        <w:t>- Handling API rate limits for Reddit scraping.</w:t>
      </w:r>
    </w:p>
    <w:p w14:paraId="1E8477F0" w14:textId="77777777" w:rsidR="0050557E" w:rsidRDefault="00000000">
      <w:r>
        <w:t>- Ensuring accurate sentiment analysis given the varied and informal nature of Reddit posts.</w:t>
      </w:r>
    </w:p>
    <w:p w14:paraId="5AFA05E2" w14:textId="77777777" w:rsidR="0050557E" w:rsidRDefault="00000000">
      <w:r>
        <w:t>- Balancing the generation of engaging yet ethically appropriate messages.</w:t>
      </w:r>
    </w:p>
    <w:p w14:paraId="44C084D2" w14:textId="77777777" w:rsidR="0050557E" w:rsidRDefault="0050557E"/>
    <w:p w14:paraId="12734486" w14:textId="77777777" w:rsidR="00500FEB" w:rsidRDefault="00500FEB"/>
    <w:p w14:paraId="26B30CF2" w14:textId="77777777" w:rsidR="00500FEB" w:rsidRDefault="00500FEB"/>
    <w:p w14:paraId="48CBE04F" w14:textId="77777777" w:rsidR="00500FEB" w:rsidRDefault="00500FEB"/>
    <w:p w14:paraId="68871CFE" w14:textId="77777777" w:rsidR="00500FEB" w:rsidRDefault="00500FEB"/>
    <w:p w14:paraId="467C699D" w14:textId="77777777" w:rsidR="00500FEB" w:rsidRDefault="00500FEB"/>
    <w:p w14:paraId="65D2F44E" w14:textId="77777777" w:rsidR="00500FEB" w:rsidRDefault="00500FEB"/>
    <w:p w14:paraId="28B43E56" w14:textId="77777777" w:rsidR="0050557E" w:rsidRDefault="00000000">
      <w:r>
        <w:lastRenderedPageBreak/>
        <w:t>## Examples</w:t>
      </w:r>
    </w:p>
    <w:p w14:paraId="25C83F1D" w14:textId="77777777" w:rsidR="0050557E" w:rsidRDefault="0050557E"/>
    <w:p w14:paraId="0E29F529" w14:textId="77777777" w:rsidR="0050557E" w:rsidRDefault="00000000">
      <w:r>
        <w:t>### Data Collected</w:t>
      </w:r>
    </w:p>
    <w:p w14:paraId="7AAECD27" w14:textId="77777777" w:rsidR="0050557E" w:rsidRDefault="00000000">
      <w:r>
        <w:t>- Titles, selftexts, and comments from subreddit posts related to clinical trials.</w:t>
      </w:r>
    </w:p>
    <w:p w14:paraId="1F015844" w14:textId="77777777" w:rsidR="0050557E" w:rsidRDefault="0050557E"/>
    <w:p w14:paraId="11A3EF5D" w14:textId="77777777" w:rsidR="0050557E" w:rsidRDefault="00000000">
      <w:r>
        <w:t>### Analysis Performed</w:t>
      </w:r>
    </w:p>
    <w:p w14:paraId="59228146" w14:textId="77777777" w:rsidR="0050557E" w:rsidRDefault="00000000">
      <w:r>
        <w:t>- Sentiment scores for each title, selftext, and comment.</w:t>
      </w:r>
    </w:p>
    <w:p w14:paraId="1BC64701" w14:textId="77777777" w:rsidR="0050557E" w:rsidRDefault="00000000">
      <w:r>
        <w:t>- Categorization into positive, neutral, and negative sentiments.</w:t>
      </w:r>
    </w:p>
    <w:p w14:paraId="209EAC69" w14:textId="77777777" w:rsidR="0050557E" w:rsidRDefault="0050557E"/>
    <w:p w14:paraId="0248F0B8" w14:textId="77777777" w:rsidR="0050557E" w:rsidRDefault="00000000">
      <w:r>
        <w:t>### Messages Generated</w:t>
      </w:r>
    </w:p>
    <w:p w14:paraId="43477BA4" w14:textId="77777777" w:rsidR="0050557E" w:rsidRDefault="00000000">
      <w:r>
        <w:t>- Positive: "Thank you for your interest in clinical trials! We have some exciting opportunities that you might find beneficial."</w:t>
      </w:r>
    </w:p>
    <w:p w14:paraId="285F1048" w14:textId="77777777" w:rsidR="0050557E" w:rsidRDefault="00000000">
      <w:r>
        <w:t>- Neutral: "We noticed you're curious about clinical trials. Here’s some information that might help you decide if it's the right fit for you."</w:t>
      </w:r>
    </w:p>
    <w:p w14:paraId="6200727F" w14:textId="77777777" w:rsidR="0050557E" w:rsidRDefault="00000000">
      <w:r>
        <w:t>- Negative: "We understand you have concerns about clinical trials. Here’s some information that might address your worries and show you how they can be safe and beneficial."</w:t>
      </w:r>
    </w:p>
    <w:p w14:paraId="463551E5" w14:textId="77777777" w:rsidR="0050557E" w:rsidRDefault="0050557E"/>
    <w:p w14:paraId="06939D47" w14:textId="77777777" w:rsidR="0050557E" w:rsidRDefault="00000000">
      <w:r>
        <w:t>## Ethical Considerations</w:t>
      </w:r>
    </w:p>
    <w:p w14:paraId="68057386" w14:textId="77777777" w:rsidR="0050557E" w:rsidRDefault="0050557E"/>
    <w:p w14:paraId="342DC781" w14:textId="77777777" w:rsidR="0050557E" w:rsidRDefault="00000000">
      <w:r>
        <w:t>- **Privacy:** Ensured compliance with Reddit’s API terms of use. No personal data was stored.</w:t>
      </w:r>
    </w:p>
    <w:p w14:paraId="5B4B61F3" w14:textId="77777777" w:rsidR="0050557E" w:rsidRDefault="00000000">
      <w:r>
        <w:t>- **User Consent:** Focused on public data and generated messages that were informative rather than manipulative.</w:t>
      </w:r>
    </w:p>
    <w:p w14:paraId="75F9890E" w14:textId="77777777" w:rsidR="0050557E" w:rsidRDefault="00000000">
      <w:r>
        <w:t>- **Bias Mitigation:** Aimed for neutrality and fairness in message generation, avoiding assumptions or stereotypes about users based on their sentiment.</w:t>
      </w:r>
    </w:p>
    <w:p w14:paraId="010BDFDE" w14:textId="77777777" w:rsidR="0050557E" w:rsidRDefault="00000000">
      <w:r>
        <w:t>- **Transparency:** Designed the system to provide clear information and support informed decision-making for potential clinical trial participants.</w:t>
      </w:r>
    </w:p>
    <w:p w14:paraId="3F97EBD7" w14:textId="77777777" w:rsidR="0050557E" w:rsidRDefault="0050557E"/>
    <w:p w14:paraId="556A3892" w14:textId="77777777" w:rsidR="00500FEB" w:rsidRDefault="00500FEB"/>
    <w:p w14:paraId="423F66AE" w14:textId="77777777" w:rsidR="0050557E" w:rsidRDefault="00000000">
      <w:r>
        <w:lastRenderedPageBreak/>
        <w:t>## Evaluation Criteria</w:t>
      </w:r>
    </w:p>
    <w:p w14:paraId="155302C5" w14:textId="77777777" w:rsidR="0050557E" w:rsidRDefault="0050557E"/>
    <w:p w14:paraId="2C9E0613" w14:textId="77777777" w:rsidR="0050557E" w:rsidRDefault="00000000">
      <w:r>
        <w:t>### Functionality</w:t>
      </w:r>
    </w:p>
    <w:p w14:paraId="455BDDD2" w14:textId="77777777" w:rsidR="0050557E" w:rsidRDefault="00000000">
      <w:r>
        <w:t>The script successfully performs the tasks of scraping, analyzing, and generating messages. It efficiently collects data from specified subreddits, analyzes the sentiment of the collected data, and generates personalized messages based on sentiment analysis.</w:t>
      </w:r>
    </w:p>
    <w:p w14:paraId="70598FBD" w14:textId="77777777" w:rsidR="0050557E" w:rsidRDefault="0050557E"/>
    <w:p w14:paraId="36EC2652" w14:textId="77777777" w:rsidR="0050557E" w:rsidRDefault="00000000">
      <w:r>
        <w:t>### Code Quality</w:t>
      </w:r>
    </w:p>
    <w:p w14:paraId="1C86D768" w14:textId="77777777" w:rsidR="0050557E" w:rsidRDefault="00000000">
      <w:r>
        <w:t>The code is organized and modular, with separate functions for data collection, sentiment analysis, and message generation. It uses standard Python libraries and follows best practices for readability and maintainability. Inline comments and descriptive function names enhance the code's clarity.</w:t>
      </w:r>
    </w:p>
    <w:p w14:paraId="7C026C6C" w14:textId="77777777" w:rsidR="0050557E" w:rsidRDefault="0050557E"/>
    <w:p w14:paraId="04065B8E" w14:textId="77777777" w:rsidR="0050557E" w:rsidRDefault="00000000">
      <w:r>
        <w:t>### Innovation</w:t>
      </w:r>
    </w:p>
    <w:p w14:paraId="02F314DB" w14:textId="77777777" w:rsidR="0050557E" w:rsidRDefault="00000000">
      <w:r>
        <w:t>The solution creatively integrates sentiment analysis with personalized message generation using the OpenAI API. It effectively handles the challenges of processing unstructured Reddit data and generates contextually appropriate messages tailored to user sentiments.</w:t>
      </w:r>
    </w:p>
    <w:p w14:paraId="4273C6DD" w14:textId="77777777" w:rsidR="0050557E" w:rsidRDefault="0050557E"/>
    <w:p w14:paraId="6EA0D3B1" w14:textId="77777777" w:rsidR="0050557E" w:rsidRDefault="00000000">
      <w:r>
        <w:t>### Ethical Considerations</w:t>
      </w:r>
    </w:p>
    <w:p w14:paraId="2AE6221E" w14:textId="77777777" w:rsidR="0050557E" w:rsidRDefault="00000000">
      <w:r>
        <w:t>Ethical concerns related to data privacy and user engagement were thoroughly addressed. The solution ensures compliance with Reddit's API terms of use, respects user privacy by not storing personal data, and focuses on generating informative messages that support informed decision-making. Efforts were made to avoid bias and ensure fairness in message generation.</w:t>
      </w:r>
    </w:p>
    <w:p w14:paraId="59B79344" w14:textId="77777777" w:rsidR="0050557E" w:rsidRDefault="0050557E"/>
    <w:p w14:paraId="729984A5" w14:textId="77777777" w:rsidR="0050557E" w:rsidRDefault="0050557E"/>
    <w:sectPr w:rsidR="005055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8992616">
    <w:abstractNumId w:val="8"/>
  </w:num>
  <w:num w:numId="2" w16cid:durableId="1371805488">
    <w:abstractNumId w:val="6"/>
  </w:num>
  <w:num w:numId="3" w16cid:durableId="1831941325">
    <w:abstractNumId w:val="5"/>
  </w:num>
  <w:num w:numId="4" w16cid:durableId="422916310">
    <w:abstractNumId w:val="4"/>
  </w:num>
  <w:num w:numId="5" w16cid:durableId="229577381">
    <w:abstractNumId w:val="7"/>
  </w:num>
  <w:num w:numId="6" w16cid:durableId="1998990534">
    <w:abstractNumId w:val="3"/>
  </w:num>
  <w:num w:numId="7" w16cid:durableId="1830441551">
    <w:abstractNumId w:val="2"/>
  </w:num>
  <w:num w:numId="8" w16cid:durableId="1364789047">
    <w:abstractNumId w:val="1"/>
  </w:num>
  <w:num w:numId="9" w16cid:durableId="10422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FEB"/>
    <w:rsid w:val="0050557E"/>
    <w:rsid w:val="00AA1D8D"/>
    <w:rsid w:val="00B47730"/>
    <w:rsid w:val="00BF6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8CEE4"/>
  <w14:defaultImageDpi w14:val="300"/>
  <w15:docId w15:val="{51C33F1A-9BD8-3842-8CAA-33BC6117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Sankalp Saoji</cp:lastModifiedBy>
  <cp:revision>2</cp:revision>
  <dcterms:created xsi:type="dcterms:W3CDTF">2013-12-23T23:15:00Z</dcterms:created>
  <dcterms:modified xsi:type="dcterms:W3CDTF">2024-05-13T22:05:00Z</dcterms:modified>
  <cp:category/>
</cp:coreProperties>
</file>